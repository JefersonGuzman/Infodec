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DFD5F" w14:textId="754B2FD7" w:rsidR="009B5A05" w:rsidRPr="00355B85" w:rsidRDefault="00000000">
      <w:pPr>
        <w:pStyle w:val="Ttulo1"/>
        <w:rPr>
          <w:rFonts w:ascii="Aptos" w:hAnsi="Aptos"/>
        </w:rPr>
      </w:pPr>
      <w:r w:rsidRPr="00355B85">
        <w:rPr>
          <w:rFonts w:ascii="Aptos" w:hAnsi="Aptos"/>
        </w:rPr>
        <w:t xml:space="preserve">PRUEBA TÉCNICA – Ingeniero de Implementación de Soluciones BI </w:t>
      </w:r>
    </w:p>
    <w:p w14:paraId="32DE0A71" w14:textId="77777777" w:rsidR="009B5A05" w:rsidRPr="00355B85" w:rsidRDefault="00000000">
      <w:pPr>
        <w:pStyle w:val="Ttulo2"/>
        <w:rPr>
          <w:rFonts w:ascii="Aptos" w:hAnsi="Aptos"/>
        </w:rPr>
      </w:pPr>
      <w:r w:rsidRPr="00355B85">
        <w:rPr>
          <w:rFonts w:ascii="Aptos" w:hAnsi="Aptos"/>
        </w:rPr>
        <w:t>Objetivo:</w:t>
      </w:r>
    </w:p>
    <w:p w14:paraId="0B435E3B" w14:textId="77777777" w:rsidR="009B5A05" w:rsidRPr="00355B85" w:rsidRDefault="00000000">
      <w:pPr>
        <w:rPr>
          <w:rFonts w:ascii="Aptos" w:hAnsi="Aptos"/>
        </w:rPr>
      </w:pPr>
      <w:r w:rsidRPr="00355B85">
        <w:rPr>
          <w:rFonts w:ascii="Aptos" w:hAnsi="Aptos"/>
        </w:rPr>
        <w:t>Evaluar la capacidad del candidato para integrar fuentes de datos, parametrizar reglas de cálculo de comisiones y generar reportes e indicadores, aplicando buenas prácticas en desarrollo, modelado de datos, ETL y visualización.</w:t>
      </w:r>
    </w:p>
    <w:p w14:paraId="3282B45B" w14:textId="77777777" w:rsidR="009B5A05" w:rsidRPr="00355B85" w:rsidRDefault="00000000">
      <w:pPr>
        <w:pStyle w:val="Ttulo2"/>
        <w:rPr>
          <w:rFonts w:ascii="Aptos" w:hAnsi="Aptos"/>
        </w:rPr>
      </w:pPr>
      <w:r w:rsidRPr="00355B85">
        <w:rPr>
          <w:rFonts w:ascii="Aptos" w:hAnsi="Aptos"/>
        </w:rPr>
        <w:t>Escenario</w:t>
      </w:r>
    </w:p>
    <w:p w14:paraId="5B4DE65E" w14:textId="77777777" w:rsidR="009B5A05" w:rsidRPr="00355B85" w:rsidRDefault="00000000">
      <w:pPr>
        <w:rPr>
          <w:rFonts w:ascii="Aptos" w:hAnsi="Aptos"/>
        </w:rPr>
      </w:pPr>
      <w:r w:rsidRPr="00355B85">
        <w:rPr>
          <w:rFonts w:ascii="Aptos" w:hAnsi="Aptos"/>
        </w:rPr>
        <w:t>La empresa VentasPlus S.A. cuenta con una plataforma para cálculo de comisiones de su fuerza de ventas. Actualmente, desea automatizar la integración de datos de ventas, configurar reglas de cálculo de comisiones según su plan vigente y generar reportes e indicadores clave para el área comercial.</w:t>
      </w:r>
    </w:p>
    <w:p w14:paraId="568B7FC9" w14:textId="77777777" w:rsidR="009B5A05" w:rsidRPr="00355B85" w:rsidRDefault="00000000">
      <w:pPr>
        <w:rPr>
          <w:rFonts w:ascii="Aptos" w:hAnsi="Aptos"/>
        </w:rPr>
      </w:pPr>
      <w:r w:rsidRPr="00355B85">
        <w:rPr>
          <w:rFonts w:ascii="Aptos" w:hAnsi="Aptos"/>
        </w:rPr>
        <w:t>El Ingeniero de Implementación deberá:</w:t>
      </w:r>
    </w:p>
    <w:p w14:paraId="40B2217A" w14:textId="7A62C892" w:rsidR="009B5A05" w:rsidRPr="00355B85" w:rsidRDefault="00000000">
      <w:pPr>
        <w:rPr>
          <w:rFonts w:ascii="Aptos" w:hAnsi="Aptos"/>
        </w:rPr>
      </w:pPr>
      <w:r w:rsidRPr="00355B85">
        <w:rPr>
          <w:rFonts w:ascii="Aptos" w:hAnsi="Aptos"/>
        </w:rPr>
        <w:t>1. Integrar datos de ventas</w:t>
      </w:r>
      <w:r w:rsidR="00355B85">
        <w:rPr>
          <w:rFonts w:ascii="Aptos" w:hAnsi="Aptos"/>
        </w:rPr>
        <w:t xml:space="preserve"> y devoluciones</w:t>
      </w:r>
      <w:r w:rsidRPr="00355B85">
        <w:rPr>
          <w:rFonts w:ascii="Aptos" w:hAnsi="Aptos"/>
        </w:rPr>
        <w:t xml:space="preserve"> provenientes de </w:t>
      </w:r>
      <w:r w:rsidR="00355B85">
        <w:rPr>
          <w:rFonts w:ascii="Aptos" w:hAnsi="Aptos"/>
        </w:rPr>
        <w:t>2 archivos</w:t>
      </w:r>
      <w:r w:rsidRPr="00355B85">
        <w:rPr>
          <w:rFonts w:ascii="Aptos" w:hAnsi="Aptos"/>
        </w:rPr>
        <w:t xml:space="preserve"> CSV (ventas diarias por vendedor</w:t>
      </w:r>
      <w:r w:rsidR="00355B85">
        <w:rPr>
          <w:rFonts w:ascii="Aptos" w:hAnsi="Aptos"/>
        </w:rPr>
        <w:t xml:space="preserve"> por los 2 ultimos meses y las devoluciones por los 2 ultimos meses</w:t>
      </w:r>
      <w:r w:rsidRPr="00355B85">
        <w:rPr>
          <w:rFonts w:ascii="Aptos" w:hAnsi="Aptos"/>
        </w:rPr>
        <w:t xml:space="preserve">) </w:t>
      </w:r>
    </w:p>
    <w:p w14:paraId="0CBB2EE6" w14:textId="77777777" w:rsidR="009B5A05" w:rsidRPr="00355B85" w:rsidRDefault="00000000">
      <w:pPr>
        <w:rPr>
          <w:rFonts w:ascii="Aptos" w:hAnsi="Aptos"/>
        </w:rPr>
      </w:pPr>
      <w:r w:rsidRPr="00355B85">
        <w:rPr>
          <w:rFonts w:ascii="Aptos" w:hAnsi="Aptos"/>
        </w:rPr>
        <w:t>2. Parametrizar el cálculo de comisiones con base en la siguiente lógica:</w:t>
      </w:r>
      <w:r w:rsidRPr="00355B85">
        <w:rPr>
          <w:rFonts w:ascii="Aptos" w:hAnsi="Aptos"/>
        </w:rPr>
        <w:br/>
        <w:t xml:space="preserve">   - Comisión base: 5% del valor total de ventas por vendedor.</w:t>
      </w:r>
      <w:r w:rsidRPr="00355B85">
        <w:rPr>
          <w:rFonts w:ascii="Aptos" w:hAnsi="Aptos"/>
        </w:rPr>
        <w:br/>
        <w:t xml:space="preserve">   - Bono adicional: +2% si supera $50,000,000 COP en ventas en el mes.</w:t>
      </w:r>
      <w:r w:rsidRPr="00355B85">
        <w:rPr>
          <w:rFonts w:ascii="Aptos" w:hAnsi="Aptos"/>
        </w:rPr>
        <w:br/>
        <w:t xml:space="preserve">   - Penalización: -1% si el índice de devoluciones supera el 5%.</w:t>
      </w:r>
    </w:p>
    <w:p w14:paraId="0402DE69" w14:textId="77777777" w:rsidR="009B5A05" w:rsidRPr="00355B85" w:rsidRDefault="00000000">
      <w:pPr>
        <w:rPr>
          <w:rFonts w:ascii="Aptos" w:hAnsi="Aptos"/>
        </w:rPr>
      </w:pPr>
      <w:r w:rsidRPr="00355B85">
        <w:rPr>
          <w:rFonts w:ascii="Aptos" w:hAnsi="Aptos"/>
        </w:rPr>
        <w:t>3. Generar un reporte consolidado por vendedor con:</w:t>
      </w:r>
      <w:r w:rsidRPr="00355B85">
        <w:rPr>
          <w:rFonts w:ascii="Aptos" w:hAnsi="Aptos"/>
        </w:rPr>
        <w:br/>
        <w:t xml:space="preserve">   - Total de ventas</w:t>
      </w:r>
      <w:r w:rsidRPr="00355B85">
        <w:rPr>
          <w:rFonts w:ascii="Aptos" w:hAnsi="Aptos"/>
        </w:rPr>
        <w:br/>
        <w:t xml:space="preserve">   - Comisión calculada</w:t>
      </w:r>
      <w:r w:rsidRPr="00355B85">
        <w:rPr>
          <w:rFonts w:ascii="Aptos" w:hAnsi="Aptos"/>
        </w:rPr>
        <w:br/>
        <w:t xml:space="preserve">   - Bono o penalización aplicada</w:t>
      </w:r>
      <w:r w:rsidRPr="00355B85">
        <w:rPr>
          <w:rFonts w:ascii="Aptos" w:hAnsi="Aptos"/>
        </w:rPr>
        <w:br/>
        <w:t xml:space="preserve">   - Comisión final a pagar</w:t>
      </w:r>
    </w:p>
    <w:p w14:paraId="7D1B261A" w14:textId="77777777" w:rsidR="009B5A05" w:rsidRPr="00355B85" w:rsidRDefault="00000000">
      <w:pPr>
        <w:rPr>
          <w:rFonts w:ascii="Aptos" w:hAnsi="Aptos"/>
        </w:rPr>
      </w:pPr>
      <w:r w:rsidRPr="00355B85">
        <w:rPr>
          <w:rFonts w:ascii="Aptos" w:hAnsi="Aptos"/>
        </w:rPr>
        <w:t>4. Crear un dashboard con indicadores:</w:t>
      </w:r>
      <w:r w:rsidRPr="00355B85">
        <w:rPr>
          <w:rFonts w:ascii="Aptos" w:hAnsi="Aptos"/>
        </w:rPr>
        <w:br/>
        <w:t xml:space="preserve">   - Top 5 vendedores por comisión</w:t>
      </w:r>
      <w:r w:rsidRPr="00355B85">
        <w:rPr>
          <w:rFonts w:ascii="Aptos" w:hAnsi="Aptos"/>
        </w:rPr>
        <w:br/>
        <w:t xml:space="preserve">   - Total comisiones por mes</w:t>
      </w:r>
      <w:r w:rsidRPr="00355B85">
        <w:rPr>
          <w:rFonts w:ascii="Aptos" w:hAnsi="Aptos"/>
        </w:rPr>
        <w:br/>
        <w:t xml:space="preserve">   - Porcentaje de vendedores que recibieron bono</w:t>
      </w:r>
    </w:p>
    <w:p w14:paraId="1591A9FC" w14:textId="77777777" w:rsidR="009B5A05" w:rsidRPr="00355B85" w:rsidRDefault="00000000">
      <w:pPr>
        <w:pStyle w:val="Ttulo2"/>
        <w:rPr>
          <w:rFonts w:ascii="Aptos" w:hAnsi="Aptos"/>
        </w:rPr>
      </w:pPr>
      <w:r w:rsidRPr="00355B85">
        <w:rPr>
          <w:rFonts w:ascii="Aptos" w:hAnsi="Aptos"/>
        </w:rPr>
        <w:t>Requerimientos Técnicos</w:t>
      </w:r>
    </w:p>
    <w:p w14:paraId="1032E9D0" w14:textId="77777777" w:rsidR="009B5A05" w:rsidRPr="00355B85" w:rsidRDefault="00000000">
      <w:pPr>
        <w:rPr>
          <w:rFonts w:ascii="Aptos" w:hAnsi="Aptos"/>
        </w:rPr>
      </w:pPr>
      <w:r w:rsidRPr="00355B85">
        <w:rPr>
          <w:rFonts w:ascii="Aptos" w:hAnsi="Aptos"/>
        </w:rPr>
        <w:t>- Base de datos: MySQL</w:t>
      </w:r>
    </w:p>
    <w:p w14:paraId="0C408C0F" w14:textId="77777777" w:rsidR="009B5A05" w:rsidRPr="00355B85" w:rsidRDefault="00000000">
      <w:pPr>
        <w:rPr>
          <w:rFonts w:ascii="Aptos" w:hAnsi="Aptos"/>
        </w:rPr>
      </w:pPr>
      <w:r w:rsidRPr="00355B85">
        <w:rPr>
          <w:rFonts w:ascii="Aptos" w:hAnsi="Aptos"/>
        </w:rPr>
        <w:t>- ETL: Talend Open Studio o scripts PHP</w:t>
      </w:r>
    </w:p>
    <w:p w14:paraId="2349D778" w14:textId="77777777" w:rsidR="009B5A05" w:rsidRPr="00355B85" w:rsidRDefault="00000000">
      <w:pPr>
        <w:rPr>
          <w:rFonts w:ascii="Aptos" w:hAnsi="Aptos"/>
        </w:rPr>
      </w:pPr>
      <w:r w:rsidRPr="00355B85">
        <w:rPr>
          <w:rFonts w:ascii="Aptos" w:hAnsi="Aptos"/>
        </w:rPr>
        <w:t>- Backend: PHP (7.x o superior) con patrón MVC</w:t>
      </w:r>
    </w:p>
    <w:p w14:paraId="62DBDD06" w14:textId="77777777" w:rsidR="009B5A05" w:rsidRPr="00355B85" w:rsidRDefault="00000000">
      <w:pPr>
        <w:rPr>
          <w:rFonts w:ascii="Aptos" w:hAnsi="Aptos"/>
        </w:rPr>
      </w:pPr>
      <w:r w:rsidRPr="00355B85">
        <w:rPr>
          <w:rFonts w:ascii="Aptos" w:hAnsi="Aptos"/>
        </w:rPr>
        <w:lastRenderedPageBreak/>
        <w:t>- Frontend: Libre elección (Bootstrap, Angular, u otro framework)</w:t>
      </w:r>
    </w:p>
    <w:p w14:paraId="27BB257E" w14:textId="77777777" w:rsidR="009B5A05" w:rsidRPr="00355B85" w:rsidRDefault="00000000">
      <w:pPr>
        <w:rPr>
          <w:rFonts w:ascii="Aptos" w:hAnsi="Aptos"/>
        </w:rPr>
      </w:pPr>
      <w:r w:rsidRPr="00355B85">
        <w:rPr>
          <w:rFonts w:ascii="Aptos" w:hAnsi="Aptos"/>
        </w:rPr>
        <w:t>- Visualización: Power BI, Tableau o librerías JS (Chart.js, D3.js, etc.)</w:t>
      </w:r>
    </w:p>
    <w:p w14:paraId="519A2558" w14:textId="77777777" w:rsidR="009B5A05" w:rsidRPr="00355B85" w:rsidRDefault="00000000">
      <w:pPr>
        <w:rPr>
          <w:rFonts w:ascii="Aptos" w:hAnsi="Aptos"/>
        </w:rPr>
      </w:pPr>
      <w:r w:rsidRPr="00355B85">
        <w:rPr>
          <w:rFonts w:ascii="Aptos" w:hAnsi="Aptos"/>
        </w:rPr>
        <w:t>- Versionamiento: Git</w:t>
      </w:r>
    </w:p>
    <w:p w14:paraId="4C465DC0" w14:textId="77777777" w:rsidR="009B5A05" w:rsidRPr="00355B85" w:rsidRDefault="00000000">
      <w:pPr>
        <w:pStyle w:val="Ttulo2"/>
        <w:rPr>
          <w:rFonts w:ascii="Aptos" w:hAnsi="Aptos"/>
        </w:rPr>
      </w:pPr>
      <w:r w:rsidRPr="00355B85">
        <w:rPr>
          <w:rFonts w:ascii="Aptos" w:hAnsi="Aptos"/>
        </w:rPr>
        <w:t>Evaluación</w:t>
      </w:r>
    </w:p>
    <w:p w14:paraId="42875F00" w14:textId="77777777" w:rsidR="009B5A05" w:rsidRPr="00355B85" w:rsidRDefault="00000000">
      <w:pPr>
        <w:rPr>
          <w:rFonts w:ascii="Aptos" w:hAnsi="Aptos"/>
        </w:rPr>
      </w:pPr>
      <w:r w:rsidRPr="00355B85">
        <w:rPr>
          <w:rFonts w:ascii="Aptos" w:hAnsi="Aptos"/>
        </w:rPr>
        <w:t>- Integración correcta de datos de múltiples fuentes (CSV + API).</w:t>
      </w:r>
    </w:p>
    <w:p w14:paraId="5E544B14" w14:textId="77777777" w:rsidR="009B5A05" w:rsidRPr="00355B85" w:rsidRDefault="00000000">
      <w:pPr>
        <w:rPr>
          <w:rFonts w:ascii="Aptos" w:hAnsi="Aptos"/>
        </w:rPr>
      </w:pPr>
      <w:r w:rsidRPr="00355B85">
        <w:rPr>
          <w:rFonts w:ascii="Aptos" w:hAnsi="Aptos"/>
        </w:rPr>
        <w:t>- Parametrización exacta de reglas de comisiones.</w:t>
      </w:r>
    </w:p>
    <w:p w14:paraId="62D1346D" w14:textId="77777777" w:rsidR="009B5A05" w:rsidRPr="00355B85" w:rsidRDefault="00000000">
      <w:pPr>
        <w:rPr>
          <w:rFonts w:ascii="Aptos" w:hAnsi="Aptos"/>
        </w:rPr>
      </w:pPr>
      <w:r w:rsidRPr="00355B85">
        <w:rPr>
          <w:rFonts w:ascii="Aptos" w:hAnsi="Aptos"/>
        </w:rPr>
        <w:t>- Consultas SQL optimizadas para cálculos y reportes.</w:t>
      </w:r>
    </w:p>
    <w:p w14:paraId="0ED52499" w14:textId="77777777" w:rsidR="009B5A05" w:rsidRPr="00355B85" w:rsidRDefault="00000000">
      <w:pPr>
        <w:rPr>
          <w:rFonts w:ascii="Aptos" w:hAnsi="Aptos"/>
        </w:rPr>
      </w:pPr>
      <w:r w:rsidRPr="00355B85">
        <w:rPr>
          <w:rFonts w:ascii="Aptos" w:hAnsi="Aptos"/>
        </w:rPr>
        <w:t>- Diseño responsivo y usabilidad básica.</w:t>
      </w:r>
    </w:p>
    <w:p w14:paraId="21E9C3BF" w14:textId="77777777" w:rsidR="009B5A05" w:rsidRPr="00355B85" w:rsidRDefault="00000000">
      <w:pPr>
        <w:rPr>
          <w:rFonts w:ascii="Aptos" w:hAnsi="Aptos"/>
        </w:rPr>
      </w:pPr>
      <w:r w:rsidRPr="00355B85">
        <w:rPr>
          <w:rFonts w:ascii="Aptos" w:hAnsi="Aptos"/>
        </w:rPr>
        <w:t>- Manejo de validaciones y errores.</w:t>
      </w:r>
    </w:p>
    <w:p w14:paraId="200738C7" w14:textId="77777777" w:rsidR="009B5A05" w:rsidRPr="00355B85" w:rsidRDefault="00000000">
      <w:pPr>
        <w:rPr>
          <w:rFonts w:ascii="Aptos" w:hAnsi="Aptos"/>
        </w:rPr>
      </w:pPr>
      <w:r w:rsidRPr="00355B85">
        <w:rPr>
          <w:rFonts w:ascii="Aptos" w:hAnsi="Aptos"/>
        </w:rPr>
        <w:t>- Documentación clara del proceso y del código.</w:t>
      </w:r>
    </w:p>
    <w:p w14:paraId="5019DB38" w14:textId="77777777" w:rsidR="009B5A05" w:rsidRPr="00355B85" w:rsidRDefault="00000000">
      <w:pPr>
        <w:rPr>
          <w:rFonts w:ascii="Aptos" w:hAnsi="Aptos"/>
        </w:rPr>
      </w:pPr>
      <w:r w:rsidRPr="00355B85">
        <w:rPr>
          <w:rFonts w:ascii="Aptos" w:hAnsi="Aptos"/>
        </w:rPr>
        <w:t>- Uso de versionamiento y buenas prácticas de desarrollo.</w:t>
      </w:r>
    </w:p>
    <w:p w14:paraId="0AFBE4A4" w14:textId="77777777" w:rsidR="009B5A05" w:rsidRPr="00355B85" w:rsidRDefault="00000000">
      <w:pPr>
        <w:rPr>
          <w:rFonts w:ascii="Aptos" w:hAnsi="Aptos"/>
        </w:rPr>
      </w:pPr>
      <w:r w:rsidRPr="00355B85">
        <w:rPr>
          <w:rFonts w:ascii="Aptos" w:hAnsi="Aptos"/>
        </w:rPr>
        <w:t>- Creatividad y mejoras adicionales propuestas.</w:t>
      </w:r>
    </w:p>
    <w:p w14:paraId="7C7F0D44" w14:textId="77777777" w:rsidR="009B5A05" w:rsidRPr="00355B85" w:rsidRDefault="00000000">
      <w:pPr>
        <w:pStyle w:val="Ttulo2"/>
        <w:rPr>
          <w:rFonts w:ascii="Aptos" w:hAnsi="Aptos"/>
        </w:rPr>
      </w:pPr>
      <w:r w:rsidRPr="00355B85">
        <w:rPr>
          <w:rFonts w:ascii="Aptos" w:hAnsi="Aptos"/>
        </w:rPr>
        <w:t>Entregables</w:t>
      </w:r>
    </w:p>
    <w:p w14:paraId="312CD18E" w14:textId="77777777" w:rsidR="009B5A05" w:rsidRPr="00355B85" w:rsidRDefault="00000000">
      <w:pPr>
        <w:rPr>
          <w:rFonts w:ascii="Aptos" w:hAnsi="Aptos"/>
        </w:rPr>
      </w:pPr>
      <w:r w:rsidRPr="00355B85">
        <w:rPr>
          <w:rFonts w:ascii="Aptos" w:hAnsi="Aptos"/>
        </w:rPr>
        <w:t>- Repositorio GitHub con código y documentación técnica.</w:t>
      </w:r>
    </w:p>
    <w:p w14:paraId="1F700523" w14:textId="77777777" w:rsidR="009B5A05" w:rsidRPr="00355B85" w:rsidRDefault="00000000">
      <w:pPr>
        <w:rPr>
          <w:rFonts w:ascii="Aptos" w:hAnsi="Aptos"/>
        </w:rPr>
      </w:pPr>
      <w:r w:rsidRPr="00355B85">
        <w:rPr>
          <w:rFonts w:ascii="Aptos" w:hAnsi="Aptos"/>
        </w:rPr>
        <w:t>- Script SQL para creación y carga de datos iniciales.</w:t>
      </w:r>
    </w:p>
    <w:p w14:paraId="39AE0F04" w14:textId="77777777" w:rsidR="009B5A05" w:rsidRPr="00355B85" w:rsidRDefault="00000000">
      <w:pPr>
        <w:rPr>
          <w:rFonts w:ascii="Aptos" w:hAnsi="Aptos"/>
        </w:rPr>
      </w:pPr>
      <w:r w:rsidRPr="00355B85">
        <w:rPr>
          <w:rFonts w:ascii="Aptos" w:hAnsi="Aptos"/>
        </w:rPr>
        <w:t>- Video (Google Drive) con explicación funcional de la solución y demo.</w:t>
      </w:r>
    </w:p>
    <w:p w14:paraId="6582D296" w14:textId="77777777" w:rsidR="009B5A05" w:rsidRPr="00355B85" w:rsidRDefault="00000000">
      <w:pPr>
        <w:rPr>
          <w:rFonts w:ascii="Aptos" w:hAnsi="Aptos"/>
        </w:rPr>
      </w:pPr>
      <w:r w:rsidRPr="00355B85">
        <w:rPr>
          <w:rFonts w:ascii="Aptos" w:hAnsi="Aptos"/>
        </w:rPr>
        <w:t>- Video (Google Drive) con explicación técnica de arquitectura y código.</w:t>
      </w:r>
    </w:p>
    <w:p w14:paraId="66D59EEE" w14:textId="77777777" w:rsidR="009B5A05" w:rsidRPr="00355B85" w:rsidRDefault="00000000">
      <w:pPr>
        <w:rPr>
          <w:rFonts w:ascii="Aptos" w:hAnsi="Aptos"/>
        </w:rPr>
      </w:pPr>
      <w:r w:rsidRPr="00355B85">
        <w:rPr>
          <w:rFonts w:ascii="Aptos" w:hAnsi="Aptos"/>
        </w:rPr>
        <w:t>- Dashboard o reportes generados.</w:t>
      </w:r>
    </w:p>
    <w:p w14:paraId="2C3EF385" w14:textId="77777777" w:rsidR="009B5A05" w:rsidRPr="00355B85" w:rsidRDefault="00000000">
      <w:pPr>
        <w:pStyle w:val="Ttulo2"/>
        <w:rPr>
          <w:rFonts w:ascii="Aptos" w:hAnsi="Aptos"/>
        </w:rPr>
      </w:pPr>
      <w:r w:rsidRPr="00355B85">
        <w:rPr>
          <w:rFonts w:ascii="Aptos" w:hAnsi="Aptos"/>
        </w:rPr>
        <w:t>Tiempo Máximo de Entrega</w:t>
      </w:r>
    </w:p>
    <w:p w14:paraId="0610EDBE" w14:textId="77777777" w:rsidR="009B5A05" w:rsidRPr="00355B85" w:rsidRDefault="00000000">
      <w:pPr>
        <w:rPr>
          <w:rFonts w:ascii="Aptos" w:hAnsi="Aptos"/>
        </w:rPr>
      </w:pPr>
      <w:r w:rsidRPr="00355B85">
        <w:rPr>
          <w:rFonts w:ascii="Aptos" w:hAnsi="Aptos"/>
        </w:rPr>
        <w:t>3 días calendario</w:t>
      </w:r>
    </w:p>
    <w:p w14:paraId="527D3CE2" w14:textId="77777777" w:rsidR="009B5A05" w:rsidRPr="00355B85" w:rsidRDefault="00000000">
      <w:pPr>
        <w:pStyle w:val="Ttulo2"/>
        <w:rPr>
          <w:rFonts w:ascii="Aptos" w:hAnsi="Aptos"/>
        </w:rPr>
      </w:pPr>
      <w:r w:rsidRPr="00355B85">
        <w:rPr>
          <w:rFonts w:ascii="Aptos" w:hAnsi="Aptos"/>
        </w:rPr>
        <w:t>Notas</w:t>
      </w:r>
    </w:p>
    <w:p w14:paraId="2995800C" w14:textId="77777777" w:rsidR="009B5A05" w:rsidRPr="00355B85" w:rsidRDefault="00000000">
      <w:pPr>
        <w:rPr>
          <w:rFonts w:ascii="Aptos" w:hAnsi="Aptos"/>
        </w:rPr>
      </w:pPr>
      <w:r w:rsidRPr="00355B85">
        <w:rPr>
          <w:rFonts w:ascii="Aptos" w:hAnsi="Aptos"/>
        </w:rPr>
        <w:t>- Libertad para elegir la API pública de productos.</w:t>
      </w:r>
    </w:p>
    <w:p w14:paraId="675E0CF2" w14:textId="77777777" w:rsidR="009B5A05" w:rsidRPr="00355B85" w:rsidRDefault="00000000">
      <w:pPr>
        <w:rPr>
          <w:rFonts w:ascii="Aptos" w:hAnsi="Aptos"/>
        </w:rPr>
      </w:pPr>
      <w:r w:rsidRPr="00355B85">
        <w:rPr>
          <w:rFonts w:ascii="Aptos" w:hAnsi="Aptos"/>
        </w:rPr>
        <w:t>- Se valorará la creatividad, calidad del código y presentación visual.</w:t>
      </w:r>
    </w:p>
    <w:p w14:paraId="1E238FC9" w14:textId="77777777" w:rsidR="009B5A05" w:rsidRPr="00355B85" w:rsidRDefault="00000000">
      <w:pPr>
        <w:rPr>
          <w:rFonts w:ascii="Aptos" w:hAnsi="Aptos"/>
        </w:rPr>
      </w:pPr>
      <w:r w:rsidRPr="00355B85">
        <w:rPr>
          <w:rFonts w:ascii="Aptos" w:hAnsi="Aptos"/>
        </w:rPr>
        <w:t>- Si no se completa todo el desarrollo, entregar lo avanzado con los videos solicitados.</w:t>
      </w:r>
    </w:p>
    <w:sectPr w:rsidR="009B5A05" w:rsidRPr="00355B85"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E72BC" w14:textId="77777777" w:rsidR="00E713C1" w:rsidRDefault="00E713C1" w:rsidP="00355B85">
      <w:pPr>
        <w:spacing w:after="0" w:line="240" w:lineRule="auto"/>
      </w:pPr>
      <w:r>
        <w:separator/>
      </w:r>
    </w:p>
  </w:endnote>
  <w:endnote w:type="continuationSeparator" w:id="0">
    <w:p w14:paraId="52A4B60A" w14:textId="77777777" w:rsidR="00E713C1" w:rsidRDefault="00E713C1" w:rsidP="0035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BF6CA" w14:textId="77777777" w:rsidR="00355B85" w:rsidRDefault="00355B85" w:rsidP="00355B85">
    <w:pPr>
      <w:pStyle w:val="Piedepgina"/>
      <w:jc w:val="center"/>
      <w:rPr>
        <w:lang w:val="es-MX"/>
      </w:rPr>
    </w:pPr>
    <w:hyperlink r:id="rId1" w:history="1">
      <w:r w:rsidRPr="00847308">
        <w:rPr>
          <w:rStyle w:val="Hipervnculo"/>
          <w:lang w:val="es-MX"/>
        </w:rPr>
        <w:t>www.infodeclat.com</w:t>
      </w:r>
    </w:hyperlink>
  </w:p>
  <w:p w14:paraId="3DBE7923" w14:textId="77777777" w:rsidR="00355B85" w:rsidRDefault="00355B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B77D9" w14:textId="77777777" w:rsidR="00E713C1" w:rsidRDefault="00E713C1" w:rsidP="00355B85">
      <w:pPr>
        <w:spacing w:after="0" w:line="240" w:lineRule="auto"/>
      </w:pPr>
      <w:r>
        <w:separator/>
      </w:r>
    </w:p>
  </w:footnote>
  <w:footnote w:type="continuationSeparator" w:id="0">
    <w:p w14:paraId="255F5086" w14:textId="77777777" w:rsidR="00E713C1" w:rsidRDefault="00E713C1" w:rsidP="00355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B61E5" w14:textId="71990C37" w:rsidR="00355B85" w:rsidRDefault="00355B85" w:rsidP="00355B85">
    <w:pPr>
      <w:pStyle w:val="Encabezado"/>
      <w:rPr>
        <w:i/>
        <w:iCs/>
        <w:sz w:val="20"/>
        <w:szCs w:val="20"/>
      </w:rPr>
    </w:pPr>
    <w:r w:rsidRPr="006E24CF">
      <w:rPr>
        <w:noProof/>
      </w:rPr>
      <w:drawing>
        <wp:inline distT="0" distB="0" distL="0" distR="0" wp14:anchorId="647754D9" wp14:editId="50FEEDAF">
          <wp:extent cx="599507" cy="586500"/>
          <wp:effectExtent l="0" t="0" r="0" b="4445"/>
          <wp:docPr id="6" name="Imagen 5" descr="Logotipo&#10;&#10;Descripción generada automáticamente">
            <a:extLst xmlns:a="http://schemas.openxmlformats.org/drawingml/2006/main">
              <a:ext uri="{FF2B5EF4-FFF2-40B4-BE49-F238E27FC236}">
                <a16:creationId xmlns:a16="http://schemas.microsoft.com/office/drawing/2014/main" id="{52C8BABB-1BA9-838B-226B-EC4A5D2829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Logotipo&#10;&#10;Descripción generada automáticamente">
                    <a:extLst>
                      <a:ext uri="{FF2B5EF4-FFF2-40B4-BE49-F238E27FC236}">
                        <a16:creationId xmlns:a16="http://schemas.microsoft.com/office/drawing/2014/main" id="{52C8BABB-1BA9-838B-226B-EC4A5D2829A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8907" cy="595696"/>
                  </a:xfrm>
                  <a:prstGeom prst="rect">
                    <a:avLst/>
                  </a:prstGeom>
                </pic:spPr>
              </pic:pic>
            </a:graphicData>
          </a:graphic>
        </wp:inline>
      </w:drawing>
    </w:r>
    <w:r>
      <w:t xml:space="preserve">  </w:t>
    </w:r>
    <w:r>
      <w:tab/>
    </w:r>
    <w:r>
      <w:tab/>
    </w:r>
    <w:r w:rsidRPr="006E24CF">
      <w:rPr>
        <w:i/>
        <w:iCs/>
        <w:sz w:val="20"/>
        <w:szCs w:val="20"/>
      </w:rPr>
      <w:t xml:space="preserve">Proceso de selección </w:t>
    </w:r>
    <w:r>
      <w:rPr>
        <w:i/>
        <w:iCs/>
        <w:sz w:val="20"/>
        <w:szCs w:val="20"/>
      </w:rPr>
      <w:t>Ingeniero de Implementación Soluciones BI</w:t>
    </w:r>
  </w:p>
  <w:p w14:paraId="555457D9" w14:textId="77777777" w:rsidR="00355B85" w:rsidRDefault="00355B85" w:rsidP="00355B85">
    <w:pPr>
      <w:pStyle w:val="Encabezado"/>
    </w:pPr>
  </w:p>
  <w:p w14:paraId="57237A2F" w14:textId="77777777" w:rsidR="00355B85" w:rsidRDefault="00355B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7E44317"/>
    <w:multiLevelType w:val="hybridMultilevel"/>
    <w:tmpl w:val="98D0CA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45582841">
    <w:abstractNumId w:val="8"/>
  </w:num>
  <w:num w:numId="2" w16cid:durableId="46220959">
    <w:abstractNumId w:val="6"/>
  </w:num>
  <w:num w:numId="3" w16cid:durableId="1998797553">
    <w:abstractNumId w:val="5"/>
  </w:num>
  <w:num w:numId="4" w16cid:durableId="1434283980">
    <w:abstractNumId w:val="4"/>
  </w:num>
  <w:num w:numId="5" w16cid:durableId="1956982141">
    <w:abstractNumId w:val="7"/>
  </w:num>
  <w:num w:numId="6" w16cid:durableId="476992525">
    <w:abstractNumId w:val="3"/>
  </w:num>
  <w:num w:numId="7" w16cid:durableId="1179539723">
    <w:abstractNumId w:val="2"/>
  </w:num>
  <w:num w:numId="8" w16cid:durableId="1397436978">
    <w:abstractNumId w:val="1"/>
  </w:num>
  <w:num w:numId="9" w16cid:durableId="1348168292">
    <w:abstractNumId w:val="0"/>
  </w:num>
  <w:num w:numId="10" w16cid:durableId="91122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B85"/>
    <w:rsid w:val="00691F1F"/>
    <w:rsid w:val="009B5A05"/>
    <w:rsid w:val="00AA1D8D"/>
    <w:rsid w:val="00B47730"/>
    <w:rsid w:val="00CB0664"/>
    <w:rsid w:val="00E24907"/>
    <w:rsid w:val="00E713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EB2E6"/>
  <w14:defaultImageDpi w14:val="300"/>
  <w15:docId w15:val="{E240A6B5-2AB8-494B-8EDB-FC2A65C9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355B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nfodecl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412</Words>
  <Characters>2269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Leonardo Lopez</cp:lastModifiedBy>
  <cp:revision>2</cp:revision>
  <dcterms:created xsi:type="dcterms:W3CDTF">2013-12-23T23:15:00Z</dcterms:created>
  <dcterms:modified xsi:type="dcterms:W3CDTF">2025-08-13T15:58:00Z</dcterms:modified>
  <cp:category/>
</cp:coreProperties>
</file>